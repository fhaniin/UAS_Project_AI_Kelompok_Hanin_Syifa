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0D2CB" w14:textId="02D61D15" w:rsidR="00F87D57" w:rsidRPr="0059756D" w:rsidRDefault="00A01794" w:rsidP="00AF1BA9">
      <w:pPr>
        <w:spacing w:line="360" w:lineRule="auto"/>
        <w:jc w:val="center"/>
        <w:rPr>
          <w:rFonts w:ascii="Times New Roman" w:hAnsi="Times New Roman" w:cs="Times New Roman"/>
          <w:b/>
          <w:bCs/>
          <w:sz w:val="36"/>
          <w:szCs w:val="36"/>
        </w:rPr>
      </w:pPr>
      <w:r w:rsidRPr="0059756D">
        <w:rPr>
          <w:rFonts w:ascii="Times New Roman" w:hAnsi="Times New Roman" w:cs="Times New Roman"/>
          <w:b/>
          <w:bCs/>
          <w:sz w:val="36"/>
          <w:szCs w:val="36"/>
        </w:rPr>
        <w:t>Optimasi Penjadwalan Imam Masjid Menggunakan Algoritma Genetika dengan Antarmuka Streamlit</w:t>
      </w:r>
    </w:p>
    <w:p w14:paraId="6B264FAC" w14:textId="77777777" w:rsidR="00AF1BA9" w:rsidRPr="0059756D" w:rsidRDefault="00AF1BA9" w:rsidP="00AF1BA9">
      <w:pPr>
        <w:spacing w:line="360" w:lineRule="auto"/>
        <w:jc w:val="center"/>
        <w:rPr>
          <w:rFonts w:ascii="Times New Roman" w:hAnsi="Times New Roman" w:cs="Times New Roman"/>
          <w:b/>
          <w:bCs/>
          <w:sz w:val="36"/>
          <w:szCs w:val="36"/>
        </w:rPr>
      </w:pPr>
    </w:p>
    <w:p w14:paraId="0EE0D90D" w14:textId="1324E3C0" w:rsidR="00AF1BA9" w:rsidRPr="0059756D" w:rsidRDefault="00AF1BA9" w:rsidP="00AF1BA9">
      <w:pPr>
        <w:spacing w:line="360" w:lineRule="auto"/>
        <w:jc w:val="center"/>
        <w:rPr>
          <w:rFonts w:ascii="Times New Roman" w:hAnsi="Times New Roman" w:cs="Times New Roman"/>
          <w:b/>
          <w:bCs/>
          <w:sz w:val="36"/>
          <w:szCs w:val="36"/>
        </w:rPr>
      </w:pPr>
      <w:r w:rsidRPr="0059756D">
        <w:rPr>
          <w:rFonts w:ascii="Times New Roman" w:hAnsi="Times New Roman" w:cs="Times New Roman"/>
          <w:noProof/>
          <w:sz w:val="28"/>
          <w:szCs w:val="28"/>
        </w:rPr>
        <w:drawing>
          <wp:inline distT="0" distB="0" distL="0" distR="0" wp14:anchorId="4D9D8650" wp14:editId="015774B5">
            <wp:extent cx="2533650" cy="2428875"/>
            <wp:effectExtent l="0" t="0" r="0" b="9525"/>
            <wp:docPr id="1" name="Picture 1" descr="A logo with blue and green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blue and green colo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33650" cy="2428875"/>
                    </a:xfrm>
                    <a:prstGeom prst="rect">
                      <a:avLst/>
                    </a:prstGeom>
                  </pic:spPr>
                </pic:pic>
              </a:graphicData>
            </a:graphic>
          </wp:inline>
        </w:drawing>
      </w:r>
    </w:p>
    <w:p w14:paraId="38CECD1E" w14:textId="77777777" w:rsidR="00AF1BA9" w:rsidRPr="0059756D" w:rsidRDefault="00AF1BA9" w:rsidP="00AF1BA9">
      <w:pPr>
        <w:spacing w:line="360" w:lineRule="auto"/>
        <w:jc w:val="center"/>
        <w:rPr>
          <w:rFonts w:ascii="Times New Roman" w:hAnsi="Times New Roman" w:cs="Times New Roman"/>
          <w:b/>
          <w:bCs/>
          <w:sz w:val="36"/>
          <w:szCs w:val="36"/>
        </w:rPr>
      </w:pPr>
    </w:p>
    <w:p w14:paraId="3B83717D" w14:textId="77777777" w:rsidR="00AF1BA9" w:rsidRPr="0059756D" w:rsidRDefault="00AF1BA9" w:rsidP="00AF1BA9">
      <w:pPr>
        <w:jc w:val="center"/>
        <w:rPr>
          <w:rFonts w:ascii="Times New Roman" w:hAnsi="Times New Roman" w:cs="Times New Roman"/>
          <w:b/>
          <w:bCs/>
          <w:sz w:val="28"/>
          <w:szCs w:val="28"/>
        </w:rPr>
      </w:pPr>
      <w:r w:rsidRPr="0059756D">
        <w:rPr>
          <w:rFonts w:ascii="Times New Roman" w:hAnsi="Times New Roman" w:cs="Times New Roman"/>
          <w:b/>
          <w:bCs/>
          <w:sz w:val="28"/>
          <w:szCs w:val="28"/>
        </w:rPr>
        <w:t>Disusun Oleh:</w:t>
      </w:r>
    </w:p>
    <w:p w14:paraId="3CA5AD0A" w14:textId="6B0AD83A" w:rsidR="00AF1BA9" w:rsidRPr="0059756D" w:rsidRDefault="00AF1BA9" w:rsidP="00AF1BA9">
      <w:pPr>
        <w:pStyle w:val="ListParagraph"/>
        <w:numPr>
          <w:ilvl w:val="0"/>
          <w:numId w:val="10"/>
        </w:numPr>
        <w:spacing w:after="160" w:line="259" w:lineRule="auto"/>
        <w:jc w:val="center"/>
        <w:rPr>
          <w:rFonts w:ascii="Times New Roman" w:hAnsi="Times New Roman" w:cs="Times New Roman"/>
          <w:b/>
          <w:bCs/>
          <w:sz w:val="28"/>
          <w:szCs w:val="28"/>
        </w:rPr>
      </w:pPr>
      <w:r w:rsidRPr="0059756D">
        <w:rPr>
          <w:rFonts w:ascii="Times New Roman" w:hAnsi="Times New Roman" w:cs="Times New Roman"/>
          <w:b/>
          <w:bCs/>
          <w:sz w:val="28"/>
          <w:szCs w:val="28"/>
        </w:rPr>
        <w:t>Fatihah Hanin Mahmudah</w:t>
      </w:r>
    </w:p>
    <w:p w14:paraId="01D8840D" w14:textId="01E2048A" w:rsidR="00AF1BA9" w:rsidRPr="0059756D" w:rsidRDefault="00AF1BA9" w:rsidP="00AF1BA9">
      <w:pPr>
        <w:pStyle w:val="ListParagraph"/>
        <w:numPr>
          <w:ilvl w:val="0"/>
          <w:numId w:val="10"/>
        </w:numPr>
        <w:spacing w:after="160" w:line="259" w:lineRule="auto"/>
        <w:jc w:val="center"/>
        <w:rPr>
          <w:rFonts w:ascii="Times New Roman" w:hAnsi="Times New Roman" w:cs="Times New Roman"/>
          <w:b/>
          <w:bCs/>
          <w:sz w:val="28"/>
          <w:szCs w:val="28"/>
        </w:rPr>
      </w:pPr>
      <w:r w:rsidRPr="0059756D">
        <w:rPr>
          <w:rFonts w:ascii="Times New Roman" w:hAnsi="Times New Roman" w:cs="Times New Roman"/>
          <w:b/>
          <w:bCs/>
          <w:sz w:val="28"/>
          <w:szCs w:val="28"/>
        </w:rPr>
        <w:t>Syifa Fatimah</w:t>
      </w:r>
    </w:p>
    <w:p w14:paraId="56D4E2B8" w14:textId="77777777" w:rsidR="00AF1BA9" w:rsidRPr="0059756D" w:rsidRDefault="00AF1BA9" w:rsidP="00AF1BA9">
      <w:pPr>
        <w:pStyle w:val="ListParagraph"/>
        <w:spacing w:after="160" w:line="259" w:lineRule="auto"/>
        <w:rPr>
          <w:rFonts w:ascii="Times New Roman" w:hAnsi="Times New Roman" w:cs="Times New Roman"/>
          <w:b/>
          <w:bCs/>
          <w:sz w:val="28"/>
          <w:szCs w:val="28"/>
        </w:rPr>
      </w:pPr>
    </w:p>
    <w:p w14:paraId="6A4EAA15" w14:textId="400A9CB7" w:rsidR="00AF1BA9" w:rsidRPr="0059756D" w:rsidRDefault="00AF1BA9" w:rsidP="00AF1BA9">
      <w:pPr>
        <w:pStyle w:val="ListParagraph"/>
        <w:jc w:val="center"/>
        <w:rPr>
          <w:rFonts w:ascii="Times New Roman" w:hAnsi="Times New Roman" w:cs="Times New Roman"/>
          <w:sz w:val="28"/>
          <w:szCs w:val="28"/>
        </w:rPr>
      </w:pPr>
    </w:p>
    <w:p w14:paraId="722AEA39" w14:textId="7368936D" w:rsidR="00AF1BA9" w:rsidRPr="0059756D" w:rsidRDefault="00AF1BA9" w:rsidP="00AF1BA9">
      <w:pPr>
        <w:pStyle w:val="ListParagraph"/>
        <w:jc w:val="center"/>
        <w:rPr>
          <w:rFonts w:ascii="Times New Roman" w:hAnsi="Times New Roman" w:cs="Times New Roman"/>
          <w:sz w:val="28"/>
          <w:szCs w:val="28"/>
        </w:rPr>
      </w:pPr>
    </w:p>
    <w:p w14:paraId="174E4084" w14:textId="300DC59F" w:rsidR="00AF1BA9" w:rsidRPr="0059756D" w:rsidRDefault="00AF1BA9" w:rsidP="00AF1BA9">
      <w:pPr>
        <w:pStyle w:val="ListParagraph"/>
        <w:jc w:val="center"/>
        <w:rPr>
          <w:rFonts w:ascii="Times New Roman" w:hAnsi="Times New Roman" w:cs="Times New Roman"/>
          <w:sz w:val="28"/>
          <w:szCs w:val="28"/>
        </w:rPr>
      </w:pPr>
    </w:p>
    <w:p w14:paraId="65147053" w14:textId="77777777" w:rsidR="00AF1BA9" w:rsidRPr="0059756D" w:rsidRDefault="00AF1BA9" w:rsidP="00AF1BA9">
      <w:pPr>
        <w:pStyle w:val="ListParagraph"/>
        <w:jc w:val="center"/>
        <w:rPr>
          <w:rFonts w:ascii="Times New Roman" w:hAnsi="Times New Roman" w:cs="Times New Roman"/>
          <w:sz w:val="28"/>
          <w:szCs w:val="28"/>
        </w:rPr>
      </w:pPr>
    </w:p>
    <w:p w14:paraId="66DFCCC8" w14:textId="77777777" w:rsidR="00AF1BA9" w:rsidRPr="0059756D" w:rsidRDefault="00AF1BA9" w:rsidP="00AF1BA9">
      <w:pPr>
        <w:spacing w:line="360" w:lineRule="auto"/>
        <w:jc w:val="center"/>
        <w:rPr>
          <w:rFonts w:ascii="Times New Roman" w:hAnsi="Times New Roman" w:cs="Times New Roman"/>
          <w:b/>
          <w:bCs/>
          <w:sz w:val="32"/>
          <w:szCs w:val="32"/>
        </w:rPr>
      </w:pPr>
      <w:r w:rsidRPr="0059756D">
        <w:rPr>
          <w:rFonts w:ascii="Times New Roman" w:hAnsi="Times New Roman" w:cs="Times New Roman"/>
          <w:b/>
          <w:bCs/>
          <w:sz w:val="32"/>
          <w:szCs w:val="32"/>
        </w:rPr>
        <w:t>STMIK AL MUSLIM</w:t>
      </w:r>
    </w:p>
    <w:p w14:paraId="32C00DBE" w14:textId="77777777" w:rsidR="00AF1BA9" w:rsidRPr="0059756D" w:rsidRDefault="00AF1BA9" w:rsidP="00AF1BA9">
      <w:pPr>
        <w:spacing w:line="360" w:lineRule="auto"/>
        <w:jc w:val="center"/>
        <w:rPr>
          <w:rFonts w:ascii="Times New Roman" w:hAnsi="Times New Roman" w:cs="Times New Roman"/>
          <w:b/>
          <w:bCs/>
          <w:sz w:val="32"/>
          <w:szCs w:val="32"/>
        </w:rPr>
      </w:pPr>
      <w:r w:rsidRPr="0059756D">
        <w:rPr>
          <w:rFonts w:ascii="Times New Roman" w:hAnsi="Times New Roman" w:cs="Times New Roman"/>
          <w:b/>
          <w:bCs/>
          <w:sz w:val="32"/>
          <w:szCs w:val="32"/>
        </w:rPr>
        <w:t>PROGRAM STUDI ILMU KOMPUTER</w:t>
      </w:r>
    </w:p>
    <w:p w14:paraId="701E42A1" w14:textId="094205BC" w:rsidR="00AF1BA9" w:rsidRPr="0059756D" w:rsidRDefault="00AF1BA9" w:rsidP="00AF1BA9">
      <w:pPr>
        <w:pStyle w:val="ListParagraph"/>
        <w:jc w:val="center"/>
        <w:rPr>
          <w:rFonts w:ascii="Times New Roman" w:hAnsi="Times New Roman" w:cs="Times New Roman"/>
          <w:b/>
          <w:bCs/>
          <w:sz w:val="32"/>
          <w:szCs w:val="32"/>
        </w:rPr>
      </w:pPr>
      <w:r w:rsidRPr="0059756D">
        <w:rPr>
          <w:rFonts w:ascii="Times New Roman" w:hAnsi="Times New Roman" w:cs="Times New Roman"/>
          <w:b/>
          <w:bCs/>
          <w:sz w:val="32"/>
          <w:szCs w:val="32"/>
        </w:rPr>
        <w:t>2025</w:t>
      </w:r>
    </w:p>
    <w:p w14:paraId="56A38B2A" w14:textId="7E591E47" w:rsidR="00F87D57" w:rsidRPr="0059756D" w:rsidRDefault="00A01794" w:rsidP="00AF1BA9">
      <w:pPr>
        <w:pStyle w:val="Heading1"/>
        <w:numPr>
          <w:ilvl w:val="0"/>
          <w:numId w:val="11"/>
        </w:numPr>
        <w:ind w:left="284" w:hanging="284"/>
        <w:rPr>
          <w:rFonts w:cs="Times New Roman"/>
        </w:rPr>
      </w:pPr>
      <w:r w:rsidRPr="0059756D">
        <w:rPr>
          <w:rFonts w:cs="Times New Roman"/>
        </w:rPr>
        <w:lastRenderedPageBreak/>
        <w:t>Latar Belakang</w:t>
      </w:r>
    </w:p>
    <w:p w14:paraId="52048905" w14:textId="77777777" w:rsidR="00781CEA" w:rsidRPr="0059756D" w:rsidRDefault="00A01794" w:rsidP="00781CEA">
      <w:pPr>
        <w:spacing w:line="360" w:lineRule="auto"/>
        <w:ind w:left="284" w:firstLine="436"/>
        <w:jc w:val="both"/>
        <w:rPr>
          <w:rFonts w:ascii="Times New Roman" w:hAnsi="Times New Roman" w:cs="Times New Roman"/>
          <w:sz w:val="24"/>
          <w:szCs w:val="24"/>
        </w:rPr>
      </w:pPr>
      <w:r w:rsidRPr="0059756D">
        <w:rPr>
          <w:rFonts w:ascii="Times New Roman" w:hAnsi="Times New Roman" w:cs="Times New Roman"/>
          <w:sz w:val="24"/>
          <w:szCs w:val="24"/>
        </w:rPr>
        <w:t>Penjadwalan imam masjid merupakan tantangan yang cukup kompleks, terutama jika terdapat banyak imam dengan ketersediaan dan preferensi yang berbeda-beda. Jika penjadwalan dilakukan secara manual, maka akan sangat rawan terjadi ketidakseimbangan tugas, bentrok jadwal, hingga kekosongan imam pada waktu tertentu. Untuk mengatasi masalah tersebut, diperlukan solusi cerdas berbasis algoritma. Algoritma Genetika (Genetic Algorithm) merupakan salah satu metode AI yang efektif untuk menyelesaikan permasalahan penjadwalan dengan pendekatan evolusioner.</w:t>
      </w:r>
    </w:p>
    <w:p w14:paraId="41F1A019" w14:textId="72DAE15C" w:rsidR="00F87D57" w:rsidRPr="0059756D" w:rsidRDefault="00A01794" w:rsidP="00781CEA">
      <w:pPr>
        <w:pStyle w:val="Heading1"/>
        <w:numPr>
          <w:ilvl w:val="0"/>
          <w:numId w:val="11"/>
        </w:numPr>
        <w:ind w:left="284" w:hanging="284"/>
        <w:rPr>
          <w:rFonts w:cs="Times New Roman"/>
          <w:szCs w:val="24"/>
        </w:rPr>
      </w:pPr>
      <w:r w:rsidRPr="0059756D">
        <w:rPr>
          <w:rFonts w:cs="Times New Roman"/>
        </w:rPr>
        <w:t>Tujuan</w:t>
      </w:r>
    </w:p>
    <w:p w14:paraId="6D97BD90" w14:textId="77777777" w:rsidR="00F87D57" w:rsidRPr="0059756D" w:rsidRDefault="00A01794" w:rsidP="00781CEA">
      <w:pPr>
        <w:spacing w:line="360" w:lineRule="auto"/>
        <w:ind w:left="284" w:firstLine="436"/>
        <w:jc w:val="both"/>
        <w:rPr>
          <w:rFonts w:ascii="Times New Roman" w:hAnsi="Times New Roman" w:cs="Times New Roman"/>
          <w:sz w:val="24"/>
          <w:szCs w:val="24"/>
        </w:rPr>
      </w:pPr>
      <w:r w:rsidRPr="0059756D">
        <w:rPr>
          <w:rFonts w:ascii="Times New Roman" w:hAnsi="Times New Roman" w:cs="Times New Roman"/>
          <w:sz w:val="24"/>
          <w:szCs w:val="24"/>
        </w:rPr>
        <w:t>Membangun aplikasi penjadwalan otomatis untuk imam masjid menggunakan algoritma genetika dengan antarmuka Streamlit yang interaktif. Aplikasi ini bertujuan untuk meminimalkan konflik jadwal, membagi tugas imam secara adil, serta memberikan solusi yang efisien dan dapat dimodifikasi dengan mudah.</w:t>
      </w:r>
    </w:p>
    <w:p w14:paraId="71503F63" w14:textId="45C38976" w:rsidR="00F87D57" w:rsidRPr="0059756D" w:rsidRDefault="00A01794" w:rsidP="00781CEA">
      <w:pPr>
        <w:pStyle w:val="Heading1"/>
        <w:numPr>
          <w:ilvl w:val="0"/>
          <w:numId w:val="11"/>
        </w:numPr>
        <w:ind w:left="284" w:hanging="284"/>
        <w:rPr>
          <w:rFonts w:cs="Times New Roman"/>
        </w:rPr>
      </w:pPr>
      <w:r w:rsidRPr="0059756D">
        <w:rPr>
          <w:rFonts w:cs="Times New Roman"/>
        </w:rPr>
        <w:t>Studi Kasus</w:t>
      </w:r>
    </w:p>
    <w:p w14:paraId="4112FD46" w14:textId="77777777" w:rsidR="00781CEA" w:rsidRPr="0059756D" w:rsidRDefault="00A01794" w:rsidP="00781CEA">
      <w:pPr>
        <w:spacing w:line="360" w:lineRule="auto"/>
        <w:ind w:left="284" w:firstLine="436"/>
        <w:jc w:val="both"/>
        <w:rPr>
          <w:rFonts w:ascii="Times New Roman" w:hAnsi="Times New Roman" w:cs="Times New Roman"/>
          <w:sz w:val="24"/>
          <w:szCs w:val="24"/>
        </w:rPr>
      </w:pPr>
      <w:r w:rsidRPr="0059756D">
        <w:rPr>
          <w:rFonts w:ascii="Times New Roman" w:hAnsi="Times New Roman" w:cs="Times New Roman"/>
          <w:sz w:val="24"/>
          <w:szCs w:val="24"/>
        </w:rPr>
        <w:t>Terdapat 7 hari dalam seminggu dan 3 waktu salat utama yang ingin dijadwalkan secara otomatis: Subuh, Maghrib, dan Isya. Tersedia 5 imam dengan preferensi atau ketersediaan tertentu. Tujuannya adalah menjadwalkan imam untuk setiap waktu salat selama 7 hari dengan pembagian yang seimbang dan meminimalkan bentrok.</w:t>
      </w:r>
    </w:p>
    <w:p w14:paraId="499BA4DB" w14:textId="4DC6074D" w:rsidR="00F87D57" w:rsidRPr="0059756D" w:rsidRDefault="00A01794" w:rsidP="00781CEA">
      <w:pPr>
        <w:pStyle w:val="Heading1"/>
        <w:numPr>
          <w:ilvl w:val="0"/>
          <w:numId w:val="11"/>
        </w:numPr>
        <w:ind w:left="284" w:hanging="284"/>
        <w:rPr>
          <w:rFonts w:cs="Times New Roman"/>
          <w:szCs w:val="24"/>
        </w:rPr>
      </w:pPr>
      <w:r w:rsidRPr="0059756D">
        <w:rPr>
          <w:rFonts w:cs="Times New Roman"/>
        </w:rPr>
        <w:t>Dataset</w:t>
      </w:r>
    </w:p>
    <w:p w14:paraId="7310441E" w14:textId="77777777" w:rsidR="00F87D57" w:rsidRPr="0059756D" w:rsidRDefault="00A01794" w:rsidP="00781CEA">
      <w:pPr>
        <w:spacing w:line="360" w:lineRule="auto"/>
        <w:ind w:left="284"/>
        <w:rPr>
          <w:rFonts w:ascii="Times New Roman" w:hAnsi="Times New Roman" w:cs="Times New Roman"/>
          <w:sz w:val="24"/>
          <w:szCs w:val="24"/>
        </w:rPr>
      </w:pPr>
      <w:r w:rsidRPr="0059756D">
        <w:rPr>
          <w:rFonts w:ascii="Times New Roman" w:hAnsi="Times New Roman" w:cs="Times New Roman"/>
          <w:sz w:val="24"/>
          <w:szCs w:val="24"/>
        </w:rPr>
        <w:t>Berikut adalah contoh dataset imam dan jadwal:</w:t>
      </w:r>
    </w:p>
    <w:tbl>
      <w:tblPr>
        <w:tblStyle w:val="TableGrid"/>
        <w:tblW w:w="5784" w:type="dxa"/>
        <w:tblInd w:w="420" w:type="dxa"/>
        <w:tblLook w:val="04A0" w:firstRow="1" w:lastRow="0" w:firstColumn="1" w:lastColumn="0" w:noHBand="0" w:noVBand="1"/>
      </w:tblPr>
      <w:tblGrid>
        <w:gridCol w:w="1815"/>
        <w:gridCol w:w="2126"/>
        <w:gridCol w:w="1843"/>
      </w:tblGrid>
      <w:tr w:rsidR="00A01794" w:rsidRPr="0059756D" w14:paraId="59B5851B" w14:textId="77777777" w:rsidTr="00781CEA">
        <w:tc>
          <w:tcPr>
            <w:tcW w:w="1815" w:type="dxa"/>
          </w:tcPr>
          <w:p w14:paraId="52121594" w14:textId="77777777" w:rsidR="00F87D57" w:rsidRPr="0059756D" w:rsidRDefault="00A01794" w:rsidP="00AF1BA9">
            <w:pPr>
              <w:spacing w:line="360" w:lineRule="auto"/>
              <w:rPr>
                <w:rFonts w:ascii="Times New Roman" w:hAnsi="Times New Roman" w:cs="Times New Roman"/>
                <w:sz w:val="24"/>
                <w:szCs w:val="24"/>
              </w:rPr>
            </w:pPr>
            <w:r w:rsidRPr="0059756D">
              <w:rPr>
                <w:rFonts w:ascii="Times New Roman" w:hAnsi="Times New Roman" w:cs="Times New Roman"/>
                <w:sz w:val="24"/>
                <w:szCs w:val="24"/>
              </w:rPr>
              <w:t>Imam</w:t>
            </w:r>
          </w:p>
        </w:tc>
        <w:tc>
          <w:tcPr>
            <w:tcW w:w="2126" w:type="dxa"/>
          </w:tcPr>
          <w:p w14:paraId="1AD2B126" w14:textId="77777777" w:rsidR="00F87D57" w:rsidRPr="0059756D" w:rsidRDefault="00A01794" w:rsidP="00AF1BA9">
            <w:pPr>
              <w:spacing w:line="360" w:lineRule="auto"/>
              <w:rPr>
                <w:rFonts w:ascii="Times New Roman" w:hAnsi="Times New Roman" w:cs="Times New Roman"/>
                <w:sz w:val="24"/>
                <w:szCs w:val="24"/>
              </w:rPr>
            </w:pPr>
            <w:r w:rsidRPr="0059756D">
              <w:rPr>
                <w:rFonts w:ascii="Times New Roman" w:hAnsi="Times New Roman" w:cs="Times New Roman"/>
                <w:sz w:val="24"/>
                <w:szCs w:val="24"/>
              </w:rPr>
              <w:t>Hari Tersedia</w:t>
            </w:r>
          </w:p>
        </w:tc>
        <w:tc>
          <w:tcPr>
            <w:tcW w:w="1843" w:type="dxa"/>
          </w:tcPr>
          <w:p w14:paraId="1FE2C53D" w14:textId="77777777" w:rsidR="00F87D57" w:rsidRPr="0059756D" w:rsidRDefault="00A01794" w:rsidP="00AF1BA9">
            <w:pPr>
              <w:spacing w:line="360" w:lineRule="auto"/>
              <w:rPr>
                <w:rFonts w:ascii="Times New Roman" w:hAnsi="Times New Roman" w:cs="Times New Roman"/>
                <w:sz w:val="24"/>
                <w:szCs w:val="24"/>
              </w:rPr>
            </w:pPr>
            <w:r w:rsidRPr="0059756D">
              <w:rPr>
                <w:rFonts w:ascii="Times New Roman" w:hAnsi="Times New Roman" w:cs="Times New Roman"/>
                <w:sz w:val="24"/>
                <w:szCs w:val="24"/>
              </w:rPr>
              <w:t>Waktu Salat</w:t>
            </w:r>
          </w:p>
        </w:tc>
      </w:tr>
      <w:tr w:rsidR="00A01794" w:rsidRPr="0059756D" w14:paraId="5F2800FD" w14:textId="77777777" w:rsidTr="00781CEA">
        <w:tc>
          <w:tcPr>
            <w:tcW w:w="1815" w:type="dxa"/>
          </w:tcPr>
          <w:p w14:paraId="23C055BF" w14:textId="77777777" w:rsidR="00F87D57" w:rsidRPr="0059756D" w:rsidRDefault="00A01794" w:rsidP="00AF1BA9">
            <w:pPr>
              <w:spacing w:line="360" w:lineRule="auto"/>
              <w:rPr>
                <w:rFonts w:ascii="Times New Roman" w:hAnsi="Times New Roman" w:cs="Times New Roman"/>
                <w:sz w:val="24"/>
                <w:szCs w:val="24"/>
              </w:rPr>
            </w:pPr>
            <w:r w:rsidRPr="0059756D">
              <w:rPr>
                <w:rFonts w:ascii="Times New Roman" w:hAnsi="Times New Roman" w:cs="Times New Roman"/>
                <w:sz w:val="24"/>
                <w:szCs w:val="24"/>
              </w:rPr>
              <w:t>Ust. Ahmad</w:t>
            </w:r>
          </w:p>
        </w:tc>
        <w:tc>
          <w:tcPr>
            <w:tcW w:w="2126" w:type="dxa"/>
          </w:tcPr>
          <w:p w14:paraId="24A63A4F" w14:textId="77777777" w:rsidR="00F87D57" w:rsidRPr="0059756D" w:rsidRDefault="00A01794" w:rsidP="00AF1BA9">
            <w:pPr>
              <w:spacing w:line="360" w:lineRule="auto"/>
              <w:rPr>
                <w:rFonts w:ascii="Times New Roman" w:hAnsi="Times New Roman" w:cs="Times New Roman"/>
                <w:sz w:val="24"/>
                <w:szCs w:val="24"/>
              </w:rPr>
            </w:pPr>
            <w:r w:rsidRPr="0059756D">
              <w:rPr>
                <w:rFonts w:ascii="Times New Roman" w:hAnsi="Times New Roman" w:cs="Times New Roman"/>
                <w:sz w:val="24"/>
                <w:szCs w:val="24"/>
              </w:rPr>
              <w:t>Senin, Rabu, Jumat</w:t>
            </w:r>
          </w:p>
        </w:tc>
        <w:tc>
          <w:tcPr>
            <w:tcW w:w="1843" w:type="dxa"/>
          </w:tcPr>
          <w:p w14:paraId="1817ABD6" w14:textId="77777777" w:rsidR="00F87D57" w:rsidRPr="0059756D" w:rsidRDefault="00A01794" w:rsidP="00AF1BA9">
            <w:pPr>
              <w:spacing w:line="360" w:lineRule="auto"/>
              <w:rPr>
                <w:rFonts w:ascii="Times New Roman" w:hAnsi="Times New Roman" w:cs="Times New Roman"/>
                <w:sz w:val="24"/>
                <w:szCs w:val="24"/>
              </w:rPr>
            </w:pPr>
            <w:r w:rsidRPr="0059756D">
              <w:rPr>
                <w:rFonts w:ascii="Times New Roman" w:hAnsi="Times New Roman" w:cs="Times New Roman"/>
                <w:sz w:val="24"/>
                <w:szCs w:val="24"/>
              </w:rPr>
              <w:t>Subuh, Maghrib</w:t>
            </w:r>
          </w:p>
        </w:tc>
      </w:tr>
      <w:tr w:rsidR="00A01794" w:rsidRPr="0059756D" w14:paraId="30FB361D" w14:textId="77777777" w:rsidTr="00781CEA">
        <w:tc>
          <w:tcPr>
            <w:tcW w:w="1815" w:type="dxa"/>
          </w:tcPr>
          <w:p w14:paraId="1CBAD85B" w14:textId="77777777" w:rsidR="00F87D57" w:rsidRPr="0059756D" w:rsidRDefault="00A01794" w:rsidP="00AF1BA9">
            <w:pPr>
              <w:spacing w:line="360" w:lineRule="auto"/>
              <w:rPr>
                <w:rFonts w:ascii="Times New Roman" w:hAnsi="Times New Roman" w:cs="Times New Roman"/>
                <w:sz w:val="24"/>
                <w:szCs w:val="24"/>
              </w:rPr>
            </w:pPr>
            <w:r w:rsidRPr="0059756D">
              <w:rPr>
                <w:rFonts w:ascii="Times New Roman" w:hAnsi="Times New Roman" w:cs="Times New Roman"/>
                <w:sz w:val="24"/>
                <w:szCs w:val="24"/>
              </w:rPr>
              <w:t>Ust. Budi</w:t>
            </w:r>
          </w:p>
        </w:tc>
        <w:tc>
          <w:tcPr>
            <w:tcW w:w="2126" w:type="dxa"/>
          </w:tcPr>
          <w:p w14:paraId="470AEADB" w14:textId="77777777" w:rsidR="00F87D57" w:rsidRPr="0059756D" w:rsidRDefault="00A01794" w:rsidP="00AF1BA9">
            <w:pPr>
              <w:spacing w:line="360" w:lineRule="auto"/>
              <w:rPr>
                <w:rFonts w:ascii="Times New Roman" w:hAnsi="Times New Roman" w:cs="Times New Roman"/>
                <w:sz w:val="24"/>
                <w:szCs w:val="24"/>
              </w:rPr>
            </w:pPr>
            <w:r w:rsidRPr="0059756D">
              <w:rPr>
                <w:rFonts w:ascii="Times New Roman" w:hAnsi="Times New Roman" w:cs="Times New Roman"/>
                <w:sz w:val="24"/>
                <w:szCs w:val="24"/>
              </w:rPr>
              <w:t>Selasa, Kamis</w:t>
            </w:r>
          </w:p>
        </w:tc>
        <w:tc>
          <w:tcPr>
            <w:tcW w:w="1843" w:type="dxa"/>
          </w:tcPr>
          <w:p w14:paraId="08E0BE8F" w14:textId="77777777" w:rsidR="00F87D57" w:rsidRPr="0059756D" w:rsidRDefault="00A01794" w:rsidP="00AF1BA9">
            <w:pPr>
              <w:spacing w:line="360" w:lineRule="auto"/>
              <w:rPr>
                <w:rFonts w:ascii="Times New Roman" w:hAnsi="Times New Roman" w:cs="Times New Roman"/>
                <w:sz w:val="24"/>
                <w:szCs w:val="24"/>
              </w:rPr>
            </w:pPr>
            <w:r w:rsidRPr="0059756D">
              <w:rPr>
                <w:rFonts w:ascii="Times New Roman" w:hAnsi="Times New Roman" w:cs="Times New Roman"/>
                <w:sz w:val="24"/>
                <w:szCs w:val="24"/>
              </w:rPr>
              <w:t>Isya</w:t>
            </w:r>
          </w:p>
        </w:tc>
      </w:tr>
      <w:tr w:rsidR="00A01794" w:rsidRPr="0059756D" w14:paraId="19813E03" w14:textId="77777777" w:rsidTr="00781CEA">
        <w:tc>
          <w:tcPr>
            <w:tcW w:w="1815" w:type="dxa"/>
          </w:tcPr>
          <w:p w14:paraId="3057B8EC" w14:textId="77777777" w:rsidR="00F87D57" w:rsidRPr="0059756D" w:rsidRDefault="00A01794" w:rsidP="00AF1BA9">
            <w:pPr>
              <w:spacing w:line="360" w:lineRule="auto"/>
              <w:rPr>
                <w:rFonts w:ascii="Times New Roman" w:hAnsi="Times New Roman" w:cs="Times New Roman"/>
                <w:sz w:val="24"/>
                <w:szCs w:val="24"/>
              </w:rPr>
            </w:pPr>
            <w:r w:rsidRPr="0059756D">
              <w:rPr>
                <w:rFonts w:ascii="Times New Roman" w:hAnsi="Times New Roman" w:cs="Times New Roman"/>
                <w:sz w:val="24"/>
                <w:szCs w:val="24"/>
              </w:rPr>
              <w:t>Ust. Cholid</w:t>
            </w:r>
          </w:p>
        </w:tc>
        <w:tc>
          <w:tcPr>
            <w:tcW w:w="2126" w:type="dxa"/>
          </w:tcPr>
          <w:p w14:paraId="305E0D07" w14:textId="77777777" w:rsidR="00F87D57" w:rsidRPr="0059756D" w:rsidRDefault="00A01794" w:rsidP="00AF1BA9">
            <w:pPr>
              <w:spacing w:line="360" w:lineRule="auto"/>
              <w:rPr>
                <w:rFonts w:ascii="Times New Roman" w:hAnsi="Times New Roman" w:cs="Times New Roman"/>
                <w:sz w:val="24"/>
                <w:szCs w:val="24"/>
              </w:rPr>
            </w:pPr>
            <w:r w:rsidRPr="0059756D">
              <w:rPr>
                <w:rFonts w:ascii="Times New Roman" w:hAnsi="Times New Roman" w:cs="Times New Roman"/>
                <w:sz w:val="24"/>
                <w:szCs w:val="24"/>
              </w:rPr>
              <w:t>Setiap Hari</w:t>
            </w:r>
          </w:p>
        </w:tc>
        <w:tc>
          <w:tcPr>
            <w:tcW w:w="1843" w:type="dxa"/>
          </w:tcPr>
          <w:p w14:paraId="23269079" w14:textId="77777777" w:rsidR="00F87D57" w:rsidRPr="0059756D" w:rsidRDefault="00A01794" w:rsidP="00AF1BA9">
            <w:pPr>
              <w:spacing w:line="360" w:lineRule="auto"/>
              <w:rPr>
                <w:rFonts w:ascii="Times New Roman" w:hAnsi="Times New Roman" w:cs="Times New Roman"/>
                <w:sz w:val="24"/>
                <w:szCs w:val="24"/>
              </w:rPr>
            </w:pPr>
            <w:r w:rsidRPr="0059756D">
              <w:rPr>
                <w:rFonts w:ascii="Times New Roman" w:hAnsi="Times New Roman" w:cs="Times New Roman"/>
                <w:sz w:val="24"/>
                <w:szCs w:val="24"/>
              </w:rPr>
              <w:t>Subuh, Isya</w:t>
            </w:r>
          </w:p>
        </w:tc>
      </w:tr>
      <w:tr w:rsidR="00A01794" w:rsidRPr="0059756D" w14:paraId="3447785A" w14:textId="77777777" w:rsidTr="00781CEA">
        <w:tc>
          <w:tcPr>
            <w:tcW w:w="1815" w:type="dxa"/>
          </w:tcPr>
          <w:p w14:paraId="0E34BA95" w14:textId="77777777" w:rsidR="00F87D57" w:rsidRPr="0059756D" w:rsidRDefault="00A01794" w:rsidP="00AF1BA9">
            <w:pPr>
              <w:spacing w:line="360" w:lineRule="auto"/>
              <w:rPr>
                <w:rFonts w:ascii="Times New Roman" w:hAnsi="Times New Roman" w:cs="Times New Roman"/>
                <w:sz w:val="24"/>
                <w:szCs w:val="24"/>
              </w:rPr>
            </w:pPr>
            <w:r w:rsidRPr="0059756D">
              <w:rPr>
                <w:rFonts w:ascii="Times New Roman" w:hAnsi="Times New Roman" w:cs="Times New Roman"/>
                <w:sz w:val="24"/>
                <w:szCs w:val="24"/>
              </w:rPr>
              <w:t>Ust. Dani</w:t>
            </w:r>
          </w:p>
        </w:tc>
        <w:tc>
          <w:tcPr>
            <w:tcW w:w="2126" w:type="dxa"/>
          </w:tcPr>
          <w:p w14:paraId="17E6902B" w14:textId="77777777" w:rsidR="00F87D57" w:rsidRPr="0059756D" w:rsidRDefault="00A01794" w:rsidP="00AF1BA9">
            <w:pPr>
              <w:spacing w:line="360" w:lineRule="auto"/>
              <w:rPr>
                <w:rFonts w:ascii="Times New Roman" w:hAnsi="Times New Roman" w:cs="Times New Roman"/>
                <w:sz w:val="24"/>
                <w:szCs w:val="24"/>
              </w:rPr>
            </w:pPr>
            <w:r w:rsidRPr="0059756D">
              <w:rPr>
                <w:rFonts w:ascii="Times New Roman" w:hAnsi="Times New Roman" w:cs="Times New Roman"/>
                <w:sz w:val="24"/>
                <w:szCs w:val="24"/>
              </w:rPr>
              <w:t>Senin - Jumat</w:t>
            </w:r>
          </w:p>
        </w:tc>
        <w:tc>
          <w:tcPr>
            <w:tcW w:w="1843" w:type="dxa"/>
          </w:tcPr>
          <w:p w14:paraId="03357148" w14:textId="77777777" w:rsidR="00F87D57" w:rsidRPr="0059756D" w:rsidRDefault="00A01794" w:rsidP="00AF1BA9">
            <w:pPr>
              <w:spacing w:line="360" w:lineRule="auto"/>
              <w:rPr>
                <w:rFonts w:ascii="Times New Roman" w:hAnsi="Times New Roman" w:cs="Times New Roman"/>
                <w:sz w:val="24"/>
                <w:szCs w:val="24"/>
              </w:rPr>
            </w:pPr>
            <w:r w:rsidRPr="0059756D">
              <w:rPr>
                <w:rFonts w:ascii="Times New Roman" w:hAnsi="Times New Roman" w:cs="Times New Roman"/>
                <w:sz w:val="24"/>
                <w:szCs w:val="24"/>
              </w:rPr>
              <w:t>Maghrib, Isya</w:t>
            </w:r>
          </w:p>
        </w:tc>
      </w:tr>
      <w:tr w:rsidR="00A01794" w:rsidRPr="0059756D" w14:paraId="59E7615A" w14:textId="77777777" w:rsidTr="00781CEA">
        <w:tc>
          <w:tcPr>
            <w:tcW w:w="1815" w:type="dxa"/>
          </w:tcPr>
          <w:p w14:paraId="34E0DA15" w14:textId="77777777" w:rsidR="00F87D57" w:rsidRPr="0059756D" w:rsidRDefault="00A01794" w:rsidP="00AF1BA9">
            <w:pPr>
              <w:spacing w:line="360" w:lineRule="auto"/>
              <w:rPr>
                <w:rFonts w:ascii="Times New Roman" w:hAnsi="Times New Roman" w:cs="Times New Roman"/>
                <w:sz w:val="24"/>
                <w:szCs w:val="24"/>
              </w:rPr>
            </w:pPr>
            <w:r w:rsidRPr="0059756D">
              <w:rPr>
                <w:rFonts w:ascii="Times New Roman" w:hAnsi="Times New Roman" w:cs="Times New Roman"/>
                <w:sz w:val="24"/>
                <w:szCs w:val="24"/>
              </w:rPr>
              <w:t>Ust. Eko</w:t>
            </w:r>
          </w:p>
        </w:tc>
        <w:tc>
          <w:tcPr>
            <w:tcW w:w="2126" w:type="dxa"/>
          </w:tcPr>
          <w:p w14:paraId="311B29C0" w14:textId="77777777" w:rsidR="00F87D57" w:rsidRPr="0059756D" w:rsidRDefault="00A01794" w:rsidP="00AF1BA9">
            <w:pPr>
              <w:spacing w:line="360" w:lineRule="auto"/>
              <w:rPr>
                <w:rFonts w:ascii="Times New Roman" w:hAnsi="Times New Roman" w:cs="Times New Roman"/>
                <w:sz w:val="24"/>
                <w:szCs w:val="24"/>
              </w:rPr>
            </w:pPr>
            <w:r w:rsidRPr="0059756D">
              <w:rPr>
                <w:rFonts w:ascii="Times New Roman" w:hAnsi="Times New Roman" w:cs="Times New Roman"/>
                <w:sz w:val="24"/>
                <w:szCs w:val="24"/>
              </w:rPr>
              <w:t>Sabtu, Minggu</w:t>
            </w:r>
          </w:p>
        </w:tc>
        <w:tc>
          <w:tcPr>
            <w:tcW w:w="1843" w:type="dxa"/>
          </w:tcPr>
          <w:p w14:paraId="7A1D8795" w14:textId="77777777" w:rsidR="00F87D57" w:rsidRPr="0059756D" w:rsidRDefault="00A01794" w:rsidP="00AF1BA9">
            <w:pPr>
              <w:spacing w:line="360" w:lineRule="auto"/>
              <w:rPr>
                <w:rFonts w:ascii="Times New Roman" w:hAnsi="Times New Roman" w:cs="Times New Roman"/>
                <w:sz w:val="24"/>
                <w:szCs w:val="24"/>
              </w:rPr>
            </w:pPr>
            <w:r w:rsidRPr="0059756D">
              <w:rPr>
                <w:rFonts w:ascii="Times New Roman" w:hAnsi="Times New Roman" w:cs="Times New Roman"/>
                <w:sz w:val="24"/>
                <w:szCs w:val="24"/>
              </w:rPr>
              <w:t>Subuh</w:t>
            </w:r>
          </w:p>
        </w:tc>
      </w:tr>
    </w:tbl>
    <w:p w14:paraId="1C8EAE36" w14:textId="2A533036" w:rsidR="00F87D57" w:rsidRPr="0059756D" w:rsidRDefault="00A01794" w:rsidP="00781CEA">
      <w:pPr>
        <w:pStyle w:val="Heading1"/>
        <w:numPr>
          <w:ilvl w:val="0"/>
          <w:numId w:val="11"/>
        </w:numPr>
        <w:ind w:left="284" w:hanging="284"/>
        <w:rPr>
          <w:rFonts w:cs="Times New Roman"/>
          <w:szCs w:val="24"/>
        </w:rPr>
      </w:pPr>
      <w:r w:rsidRPr="0059756D">
        <w:rPr>
          <w:rFonts w:cs="Times New Roman"/>
        </w:rPr>
        <w:lastRenderedPageBreak/>
        <w:t>Metodologi Algoritma Genetika</w:t>
      </w:r>
    </w:p>
    <w:p w14:paraId="14BDA24A" w14:textId="77777777" w:rsidR="0059756D" w:rsidRPr="0059756D" w:rsidRDefault="002B168C" w:rsidP="0059756D">
      <w:pPr>
        <w:pStyle w:val="ListParagraph"/>
        <w:numPr>
          <w:ilvl w:val="0"/>
          <w:numId w:val="12"/>
        </w:numPr>
        <w:rPr>
          <w:rFonts w:ascii="Times New Roman" w:hAnsi="Times New Roman" w:cs="Times New Roman"/>
          <w:b/>
          <w:bCs/>
          <w:sz w:val="24"/>
          <w:szCs w:val="24"/>
        </w:rPr>
      </w:pPr>
      <w:r w:rsidRPr="0059756D">
        <w:rPr>
          <w:rFonts w:ascii="Times New Roman" w:hAnsi="Times New Roman" w:cs="Times New Roman"/>
          <w:b/>
          <w:bCs/>
          <w:sz w:val="24"/>
          <w:szCs w:val="24"/>
        </w:rPr>
        <w:t>Data</w:t>
      </w:r>
    </w:p>
    <w:p w14:paraId="526DEF57" w14:textId="3C794E4D" w:rsidR="0059756D" w:rsidRPr="0059756D" w:rsidRDefault="002B168C" w:rsidP="0059756D">
      <w:pPr>
        <w:pStyle w:val="ListParagraph"/>
        <w:jc w:val="both"/>
        <w:rPr>
          <w:rFonts w:ascii="Times New Roman" w:hAnsi="Times New Roman" w:cs="Times New Roman"/>
          <w:b/>
          <w:bCs/>
          <w:sz w:val="24"/>
          <w:szCs w:val="24"/>
        </w:rPr>
      </w:pPr>
      <w:r w:rsidRPr="0059756D">
        <w:rPr>
          <w:rFonts w:ascii="Times New Roman" w:hAnsi="Times New Roman" w:cs="Times New Roman"/>
          <w:sz w:val="24"/>
          <w:szCs w:val="24"/>
        </w:rPr>
        <w:t>Dataset berisi daftar imam beserta ketersediaan hari dan batas maksimal tugas per minggu. Contoh format data disimpan dalam file CSV dengan kolom: Nama, Hari, Kapasitas.</w:t>
      </w:r>
    </w:p>
    <w:p w14:paraId="51E1FCFE" w14:textId="77777777" w:rsidR="0059756D" w:rsidRPr="0059756D" w:rsidRDefault="002B168C" w:rsidP="0059756D">
      <w:pPr>
        <w:pStyle w:val="ListParagraph"/>
        <w:numPr>
          <w:ilvl w:val="0"/>
          <w:numId w:val="12"/>
        </w:numPr>
        <w:rPr>
          <w:rFonts w:ascii="Times New Roman" w:hAnsi="Times New Roman" w:cs="Times New Roman"/>
          <w:b/>
          <w:bCs/>
          <w:sz w:val="24"/>
          <w:szCs w:val="24"/>
        </w:rPr>
      </w:pPr>
      <w:r w:rsidRPr="0059756D">
        <w:rPr>
          <w:rFonts w:ascii="Times New Roman" w:hAnsi="Times New Roman" w:cs="Times New Roman"/>
          <w:b/>
          <w:bCs/>
          <w:sz w:val="24"/>
          <w:szCs w:val="24"/>
        </w:rPr>
        <w:t>Preprocessing</w:t>
      </w:r>
    </w:p>
    <w:p w14:paraId="12756390" w14:textId="20CC1F85" w:rsidR="0059756D" w:rsidRPr="0059756D" w:rsidRDefault="002B168C" w:rsidP="0059756D">
      <w:pPr>
        <w:pStyle w:val="ListParagraph"/>
        <w:jc w:val="both"/>
        <w:rPr>
          <w:rFonts w:ascii="Times New Roman" w:hAnsi="Times New Roman" w:cs="Times New Roman"/>
          <w:b/>
          <w:bCs/>
          <w:sz w:val="24"/>
          <w:szCs w:val="24"/>
        </w:rPr>
      </w:pPr>
      <w:r w:rsidRPr="0059756D">
        <w:rPr>
          <w:rFonts w:ascii="Times New Roman" w:hAnsi="Times New Roman" w:cs="Times New Roman"/>
          <w:sz w:val="24"/>
          <w:szCs w:val="24"/>
        </w:rPr>
        <w:t>Data CSV dibaca menggunakan Pandas dan diubah menjadi struktur data list of dictionaries agar mudah diolah. Setiap imam memiliki atribut nama, daftar hari tersedia, dan kapasitas maksimal tugas.</w:t>
      </w:r>
    </w:p>
    <w:p w14:paraId="62EFE0CA" w14:textId="77777777" w:rsidR="0059756D" w:rsidRPr="0059756D" w:rsidRDefault="002B168C" w:rsidP="002B168C">
      <w:pPr>
        <w:pStyle w:val="ListParagraph"/>
        <w:numPr>
          <w:ilvl w:val="0"/>
          <w:numId w:val="12"/>
        </w:numPr>
        <w:rPr>
          <w:rFonts w:ascii="Times New Roman" w:hAnsi="Times New Roman" w:cs="Times New Roman"/>
          <w:b/>
          <w:bCs/>
          <w:sz w:val="24"/>
          <w:szCs w:val="24"/>
        </w:rPr>
      </w:pPr>
      <w:r w:rsidRPr="0059756D">
        <w:rPr>
          <w:rFonts w:ascii="Times New Roman" w:hAnsi="Times New Roman" w:cs="Times New Roman"/>
          <w:b/>
          <w:bCs/>
          <w:sz w:val="24"/>
          <w:szCs w:val="24"/>
        </w:rPr>
        <w:t>Arsitektur Algoritma Genetika</w:t>
      </w:r>
    </w:p>
    <w:p w14:paraId="410BD822" w14:textId="77777777" w:rsidR="0059756D" w:rsidRPr="0059756D" w:rsidRDefault="002B168C" w:rsidP="0059756D">
      <w:pPr>
        <w:pStyle w:val="ListParagraph"/>
        <w:rPr>
          <w:rFonts w:ascii="Times New Roman" w:hAnsi="Times New Roman" w:cs="Times New Roman"/>
          <w:sz w:val="24"/>
          <w:szCs w:val="24"/>
        </w:rPr>
      </w:pPr>
      <w:r w:rsidRPr="0059756D">
        <w:rPr>
          <w:rFonts w:ascii="Times New Roman" w:hAnsi="Times New Roman" w:cs="Times New Roman"/>
          <w:sz w:val="24"/>
          <w:szCs w:val="24"/>
        </w:rPr>
        <w:t>Tahapan GA meliputi:</w:t>
      </w:r>
    </w:p>
    <w:p w14:paraId="5C8F84B4" w14:textId="77777777" w:rsidR="0059756D" w:rsidRPr="0059756D" w:rsidRDefault="002B168C" w:rsidP="0059756D">
      <w:pPr>
        <w:pStyle w:val="ListParagraph"/>
        <w:numPr>
          <w:ilvl w:val="0"/>
          <w:numId w:val="13"/>
        </w:numPr>
        <w:ind w:left="1276" w:hanging="283"/>
        <w:rPr>
          <w:rFonts w:ascii="Times New Roman" w:hAnsi="Times New Roman" w:cs="Times New Roman"/>
          <w:b/>
          <w:bCs/>
          <w:sz w:val="24"/>
          <w:szCs w:val="24"/>
        </w:rPr>
      </w:pPr>
      <w:r w:rsidRPr="0059756D">
        <w:rPr>
          <w:rFonts w:ascii="Times New Roman" w:hAnsi="Times New Roman" w:cs="Times New Roman"/>
          <w:sz w:val="24"/>
          <w:szCs w:val="24"/>
        </w:rPr>
        <w:t>Inisialisasi populasi: Membuat jadwal acak.</w:t>
      </w:r>
    </w:p>
    <w:p w14:paraId="31891AB7" w14:textId="77777777" w:rsidR="0059756D" w:rsidRPr="0059756D" w:rsidRDefault="002B168C" w:rsidP="0059756D">
      <w:pPr>
        <w:pStyle w:val="ListParagraph"/>
        <w:numPr>
          <w:ilvl w:val="0"/>
          <w:numId w:val="13"/>
        </w:numPr>
        <w:ind w:left="1276" w:hanging="283"/>
        <w:rPr>
          <w:rFonts w:ascii="Times New Roman" w:hAnsi="Times New Roman" w:cs="Times New Roman"/>
          <w:b/>
          <w:bCs/>
          <w:sz w:val="24"/>
          <w:szCs w:val="24"/>
        </w:rPr>
      </w:pPr>
      <w:r w:rsidRPr="0059756D">
        <w:rPr>
          <w:rFonts w:ascii="Times New Roman" w:hAnsi="Times New Roman" w:cs="Times New Roman"/>
          <w:sz w:val="24"/>
          <w:szCs w:val="24"/>
        </w:rPr>
        <w:t>Evaluasi fitness: Menghitung skor berdasarkan ketersediaan dan batas tugas.</w:t>
      </w:r>
    </w:p>
    <w:p w14:paraId="5D9585AD" w14:textId="77777777" w:rsidR="0059756D" w:rsidRPr="0059756D" w:rsidRDefault="002B168C" w:rsidP="0059756D">
      <w:pPr>
        <w:pStyle w:val="ListParagraph"/>
        <w:numPr>
          <w:ilvl w:val="0"/>
          <w:numId w:val="13"/>
        </w:numPr>
        <w:ind w:left="1276" w:hanging="283"/>
        <w:rPr>
          <w:rFonts w:ascii="Times New Roman" w:hAnsi="Times New Roman" w:cs="Times New Roman"/>
          <w:b/>
          <w:bCs/>
          <w:sz w:val="24"/>
          <w:szCs w:val="24"/>
        </w:rPr>
      </w:pPr>
      <w:r w:rsidRPr="0059756D">
        <w:rPr>
          <w:rFonts w:ascii="Times New Roman" w:hAnsi="Times New Roman" w:cs="Times New Roman"/>
          <w:sz w:val="24"/>
          <w:szCs w:val="24"/>
        </w:rPr>
        <w:t>Seleksi: Memilih individu terbaik menggunakan metode seleksi turnamen.</w:t>
      </w:r>
    </w:p>
    <w:p w14:paraId="7A553F6C" w14:textId="77777777" w:rsidR="0059756D" w:rsidRPr="0059756D" w:rsidRDefault="002B168C" w:rsidP="0059756D">
      <w:pPr>
        <w:pStyle w:val="ListParagraph"/>
        <w:numPr>
          <w:ilvl w:val="0"/>
          <w:numId w:val="13"/>
        </w:numPr>
        <w:ind w:left="1276" w:hanging="283"/>
        <w:rPr>
          <w:rFonts w:ascii="Times New Roman" w:hAnsi="Times New Roman" w:cs="Times New Roman"/>
          <w:b/>
          <w:bCs/>
          <w:sz w:val="24"/>
          <w:szCs w:val="24"/>
        </w:rPr>
      </w:pPr>
      <w:r w:rsidRPr="0059756D">
        <w:rPr>
          <w:rFonts w:ascii="Times New Roman" w:hAnsi="Times New Roman" w:cs="Times New Roman"/>
          <w:sz w:val="24"/>
          <w:szCs w:val="24"/>
        </w:rPr>
        <w:t>Crossover: Menggabungkan dua jadwal untuk membuat keturunan baru.</w:t>
      </w:r>
    </w:p>
    <w:p w14:paraId="33A79600" w14:textId="77777777" w:rsidR="0059756D" w:rsidRPr="0059756D" w:rsidRDefault="002B168C" w:rsidP="0059756D">
      <w:pPr>
        <w:pStyle w:val="ListParagraph"/>
        <w:numPr>
          <w:ilvl w:val="0"/>
          <w:numId w:val="13"/>
        </w:numPr>
        <w:ind w:left="1276" w:hanging="283"/>
        <w:rPr>
          <w:rFonts w:ascii="Times New Roman" w:hAnsi="Times New Roman" w:cs="Times New Roman"/>
          <w:b/>
          <w:bCs/>
          <w:sz w:val="24"/>
          <w:szCs w:val="24"/>
        </w:rPr>
      </w:pPr>
      <w:r w:rsidRPr="0059756D">
        <w:rPr>
          <w:rFonts w:ascii="Times New Roman" w:hAnsi="Times New Roman" w:cs="Times New Roman"/>
          <w:sz w:val="24"/>
          <w:szCs w:val="24"/>
        </w:rPr>
        <w:t>Mutasi: Mengubah sebagian jadwal secara acak untuk menjaga keragaman populasi.</w:t>
      </w:r>
    </w:p>
    <w:p w14:paraId="546D4D4D" w14:textId="64A03D3E" w:rsidR="002B168C" w:rsidRPr="0059756D" w:rsidRDefault="002B168C" w:rsidP="002B168C">
      <w:pPr>
        <w:pStyle w:val="ListParagraph"/>
        <w:numPr>
          <w:ilvl w:val="0"/>
          <w:numId w:val="13"/>
        </w:numPr>
        <w:ind w:left="1276" w:hanging="283"/>
        <w:rPr>
          <w:rFonts w:ascii="Times New Roman" w:hAnsi="Times New Roman" w:cs="Times New Roman"/>
          <w:b/>
          <w:bCs/>
          <w:sz w:val="24"/>
          <w:szCs w:val="24"/>
        </w:rPr>
      </w:pPr>
      <w:r w:rsidRPr="0059756D">
        <w:rPr>
          <w:rFonts w:ascii="Times New Roman" w:hAnsi="Times New Roman" w:cs="Times New Roman"/>
          <w:sz w:val="24"/>
          <w:szCs w:val="24"/>
        </w:rPr>
        <w:t>Iterasi: Mengulang proses hingga generasi maksimum tercapai.</w:t>
      </w:r>
    </w:p>
    <w:p w14:paraId="1ED4C985" w14:textId="77777777" w:rsidR="00F87D57" w:rsidRPr="0059756D" w:rsidRDefault="00A01794" w:rsidP="00AF1BA9">
      <w:pPr>
        <w:pStyle w:val="Heading1"/>
        <w:rPr>
          <w:rFonts w:cs="Times New Roman"/>
          <w:color w:val="auto"/>
          <w:szCs w:val="24"/>
        </w:rPr>
      </w:pPr>
      <w:r w:rsidRPr="0059756D">
        <w:rPr>
          <w:rFonts w:cs="Times New Roman"/>
          <w:color w:val="auto"/>
          <w:szCs w:val="24"/>
        </w:rPr>
        <w:t>6. Implementasi</w:t>
      </w:r>
    </w:p>
    <w:p w14:paraId="6443AD75" w14:textId="1511F858" w:rsidR="00F87D57" w:rsidRPr="0059756D" w:rsidRDefault="00A01794" w:rsidP="00781CEA">
      <w:pPr>
        <w:spacing w:line="360" w:lineRule="auto"/>
        <w:ind w:left="284" w:firstLine="436"/>
        <w:jc w:val="both"/>
        <w:rPr>
          <w:rFonts w:ascii="Times New Roman" w:hAnsi="Times New Roman" w:cs="Times New Roman"/>
          <w:sz w:val="24"/>
          <w:szCs w:val="24"/>
        </w:rPr>
      </w:pPr>
      <w:r w:rsidRPr="0059756D">
        <w:rPr>
          <w:rFonts w:ascii="Times New Roman" w:hAnsi="Times New Roman" w:cs="Times New Roman"/>
          <w:sz w:val="24"/>
          <w:szCs w:val="24"/>
        </w:rPr>
        <w:t>Aplikasi dibangun menggunakan bahasa Python dan framework Streamlit. Pengguna dapat mengunggah file CSV berisi data imam dan parameter algoritma seperti ukuran populasi, jumlah generasi, tingkat crossover, dan mutasi dapat diatur melalui antarmuka web.</w:t>
      </w:r>
    </w:p>
    <w:p w14:paraId="6D70F6F2" w14:textId="647E711A" w:rsidR="0059756D" w:rsidRDefault="0059756D" w:rsidP="0059756D">
      <w:pPr>
        <w:spacing w:line="360" w:lineRule="auto"/>
        <w:ind w:left="284"/>
        <w:jc w:val="both"/>
        <w:rPr>
          <w:rFonts w:ascii="Times New Roman" w:hAnsi="Times New Roman" w:cs="Times New Roman"/>
          <w:sz w:val="24"/>
          <w:szCs w:val="24"/>
        </w:rPr>
      </w:pPr>
      <w:r w:rsidRPr="0059756D">
        <w:rPr>
          <w:rFonts w:ascii="Times New Roman" w:hAnsi="Times New Roman" w:cs="Times New Roman"/>
          <w:noProof/>
          <w:sz w:val="24"/>
          <w:szCs w:val="24"/>
        </w:rPr>
        <w:lastRenderedPageBreak/>
        <w:drawing>
          <wp:inline distT="0" distB="0" distL="0" distR="0" wp14:anchorId="237AF5FA" wp14:editId="6CF749CF">
            <wp:extent cx="5486400" cy="4587875"/>
            <wp:effectExtent l="0" t="0" r="0" b="3175"/>
            <wp:docPr id="2"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program&#10;&#10;Description automatically generated"/>
                    <pic:cNvPicPr/>
                  </pic:nvPicPr>
                  <pic:blipFill>
                    <a:blip r:embed="rId7"/>
                    <a:stretch>
                      <a:fillRect/>
                    </a:stretch>
                  </pic:blipFill>
                  <pic:spPr>
                    <a:xfrm>
                      <a:off x="0" y="0"/>
                      <a:ext cx="5486400" cy="4587875"/>
                    </a:xfrm>
                    <a:prstGeom prst="rect">
                      <a:avLst/>
                    </a:prstGeom>
                  </pic:spPr>
                </pic:pic>
              </a:graphicData>
            </a:graphic>
          </wp:inline>
        </w:drawing>
      </w:r>
      <w:r w:rsidRPr="0059756D">
        <w:rPr>
          <w:rFonts w:ascii="Times New Roman" w:hAnsi="Times New Roman" w:cs="Times New Roman"/>
          <w:noProof/>
          <w:sz w:val="24"/>
          <w:szCs w:val="24"/>
        </w:rPr>
        <w:lastRenderedPageBreak/>
        <w:drawing>
          <wp:inline distT="0" distB="0" distL="0" distR="0" wp14:anchorId="46A1AFB0" wp14:editId="143998F8">
            <wp:extent cx="5486400" cy="3667760"/>
            <wp:effectExtent l="0" t="0" r="0" b="8890"/>
            <wp:docPr id="3"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 program&#10;&#10;Description automatically generated"/>
                    <pic:cNvPicPr/>
                  </pic:nvPicPr>
                  <pic:blipFill>
                    <a:blip r:embed="rId8"/>
                    <a:stretch>
                      <a:fillRect/>
                    </a:stretch>
                  </pic:blipFill>
                  <pic:spPr>
                    <a:xfrm>
                      <a:off x="0" y="0"/>
                      <a:ext cx="5486400" cy="3667760"/>
                    </a:xfrm>
                    <a:prstGeom prst="rect">
                      <a:avLst/>
                    </a:prstGeom>
                  </pic:spPr>
                </pic:pic>
              </a:graphicData>
            </a:graphic>
          </wp:inline>
        </w:drawing>
      </w:r>
      <w:r w:rsidRPr="0059756D">
        <w:rPr>
          <w:rFonts w:ascii="Times New Roman" w:hAnsi="Times New Roman" w:cs="Times New Roman"/>
          <w:noProof/>
          <w:sz w:val="24"/>
          <w:szCs w:val="24"/>
        </w:rPr>
        <w:drawing>
          <wp:inline distT="0" distB="0" distL="0" distR="0" wp14:anchorId="63614BC6" wp14:editId="30AC7D27">
            <wp:extent cx="5486400" cy="4372610"/>
            <wp:effectExtent l="0" t="0" r="0" b="8890"/>
            <wp:docPr id="4" name="Picture 4"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shot of a program code&#10;&#10;Description automatically generated"/>
                    <pic:cNvPicPr/>
                  </pic:nvPicPr>
                  <pic:blipFill>
                    <a:blip r:embed="rId9"/>
                    <a:stretch>
                      <a:fillRect/>
                    </a:stretch>
                  </pic:blipFill>
                  <pic:spPr>
                    <a:xfrm>
                      <a:off x="0" y="0"/>
                      <a:ext cx="5486400" cy="4372610"/>
                    </a:xfrm>
                    <a:prstGeom prst="rect">
                      <a:avLst/>
                    </a:prstGeom>
                  </pic:spPr>
                </pic:pic>
              </a:graphicData>
            </a:graphic>
          </wp:inline>
        </w:drawing>
      </w:r>
      <w:r w:rsidRPr="0059756D">
        <w:rPr>
          <w:rFonts w:ascii="Times New Roman" w:hAnsi="Times New Roman" w:cs="Times New Roman"/>
          <w:noProof/>
          <w:sz w:val="24"/>
          <w:szCs w:val="24"/>
        </w:rPr>
        <w:lastRenderedPageBreak/>
        <w:drawing>
          <wp:inline distT="0" distB="0" distL="0" distR="0" wp14:anchorId="7E6061C8" wp14:editId="644A147D">
            <wp:extent cx="5486400" cy="3759200"/>
            <wp:effectExtent l="0" t="0" r="0" b="0"/>
            <wp:docPr id="5"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 program&#10;&#10;Description automatically generated"/>
                    <pic:cNvPicPr/>
                  </pic:nvPicPr>
                  <pic:blipFill>
                    <a:blip r:embed="rId10"/>
                    <a:stretch>
                      <a:fillRect/>
                    </a:stretch>
                  </pic:blipFill>
                  <pic:spPr>
                    <a:xfrm>
                      <a:off x="0" y="0"/>
                      <a:ext cx="5486400" cy="3759200"/>
                    </a:xfrm>
                    <a:prstGeom prst="rect">
                      <a:avLst/>
                    </a:prstGeom>
                  </pic:spPr>
                </pic:pic>
              </a:graphicData>
            </a:graphic>
          </wp:inline>
        </w:drawing>
      </w:r>
      <w:r w:rsidRPr="0059756D">
        <w:rPr>
          <w:rFonts w:ascii="Times New Roman" w:hAnsi="Times New Roman" w:cs="Times New Roman"/>
          <w:noProof/>
          <w:sz w:val="24"/>
          <w:szCs w:val="24"/>
        </w:rPr>
        <w:drawing>
          <wp:inline distT="0" distB="0" distL="0" distR="0" wp14:anchorId="621B7F99" wp14:editId="6903EA94">
            <wp:extent cx="5486400" cy="2231390"/>
            <wp:effectExtent l="0" t="0" r="0" b="0"/>
            <wp:docPr id="6" name="Picture 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 shot of a computer code&#10;&#10;Description automatically generated"/>
                    <pic:cNvPicPr/>
                  </pic:nvPicPr>
                  <pic:blipFill>
                    <a:blip r:embed="rId11"/>
                    <a:stretch>
                      <a:fillRect/>
                    </a:stretch>
                  </pic:blipFill>
                  <pic:spPr>
                    <a:xfrm>
                      <a:off x="0" y="0"/>
                      <a:ext cx="5486400" cy="2231390"/>
                    </a:xfrm>
                    <a:prstGeom prst="rect">
                      <a:avLst/>
                    </a:prstGeom>
                  </pic:spPr>
                </pic:pic>
              </a:graphicData>
            </a:graphic>
          </wp:inline>
        </w:drawing>
      </w:r>
    </w:p>
    <w:p w14:paraId="61C5DB92" w14:textId="4A5142D2" w:rsidR="0059756D" w:rsidRDefault="0059756D" w:rsidP="0059756D">
      <w:pPr>
        <w:spacing w:line="360" w:lineRule="auto"/>
        <w:ind w:left="284"/>
        <w:jc w:val="both"/>
        <w:rPr>
          <w:rFonts w:ascii="Times New Roman" w:hAnsi="Times New Roman" w:cs="Times New Roman"/>
          <w:sz w:val="24"/>
          <w:szCs w:val="24"/>
        </w:rPr>
      </w:pPr>
    </w:p>
    <w:p w14:paraId="2A7D47EF" w14:textId="233D66E8" w:rsidR="0059756D" w:rsidRDefault="0059756D" w:rsidP="0059756D">
      <w:pPr>
        <w:spacing w:line="360" w:lineRule="auto"/>
        <w:ind w:left="284"/>
        <w:jc w:val="both"/>
        <w:rPr>
          <w:rFonts w:ascii="Times New Roman" w:hAnsi="Times New Roman" w:cs="Times New Roman"/>
          <w:sz w:val="24"/>
          <w:szCs w:val="24"/>
        </w:rPr>
      </w:pPr>
    </w:p>
    <w:p w14:paraId="05A185E9" w14:textId="77777777" w:rsidR="0059756D" w:rsidRPr="0059756D" w:rsidRDefault="0059756D" w:rsidP="0059756D">
      <w:pPr>
        <w:spacing w:line="360" w:lineRule="auto"/>
        <w:ind w:left="284"/>
        <w:jc w:val="both"/>
        <w:rPr>
          <w:rFonts w:ascii="Times New Roman" w:hAnsi="Times New Roman" w:cs="Times New Roman"/>
          <w:sz w:val="24"/>
          <w:szCs w:val="24"/>
        </w:rPr>
      </w:pPr>
    </w:p>
    <w:p w14:paraId="13625FE9" w14:textId="77777777" w:rsidR="00F87D57" w:rsidRPr="0059756D" w:rsidRDefault="00A01794" w:rsidP="00AF1BA9">
      <w:pPr>
        <w:pStyle w:val="Heading1"/>
        <w:rPr>
          <w:rFonts w:cs="Times New Roman"/>
          <w:color w:val="auto"/>
          <w:szCs w:val="24"/>
        </w:rPr>
      </w:pPr>
      <w:r w:rsidRPr="0059756D">
        <w:rPr>
          <w:rFonts w:cs="Times New Roman"/>
          <w:color w:val="auto"/>
          <w:szCs w:val="24"/>
        </w:rPr>
        <w:lastRenderedPageBreak/>
        <w:t>7. Hasil &amp; Visualisasi</w:t>
      </w:r>
    </w:p>
    <w:p w14:paraId="40063188" w14:textId="77777777" w:rsidR="00F87D57" w:rsidRPr="0059756D" w:rsidRDefault="00A01794" w:rsidP="00CC5DC6">
      <w:pPr>
        <w:spacing w:line="360" w:lineRule="auto"/>
        <w:ind w:left="284" w:firstLine="436"/>
        <w:jc w:val="both"/>
        <w:rPr>
          <w:rFonts w:ascii="Times New Roman" w:hAnsi="Times New Roman" w:cs="Times New Roman"/>
          <w:sz w:val="24"/>
          <w:szCs w:val="24"/>
        </w:rPr>
      </w:pPr>
      <w:r w:rsidRPr="0059756D">
        <w:rPr>
          <w:rFonts w:ascii="Times New Roman" w:hAnsi="Times New Roman" w:cs="Times New Roman"/>
          <w:sz w:val="24"/>
          <w:szCs w:val="24"/>
        </w:rPr>
        <w:t>Aplikasi menampilkan jadwal terbaik untuk imam selama 1 minggu dengan visualisasi fitness terbaik dari generasi ke generasi. Jadwal ditampilkan dalam bentuk tabel dan fitness ditampilkan dalam grafik evolusi.</w:t>
      </w:r>
    </w:p>
    <w:p w14:paraId="48A6F79C" w14:textId="77777777" w:rsidR="00F87D57" w:rsidRPr="0059756D" w:rsidRDefault="00A01794" w:rsidP="00CC5DC6">
      <w:pPr>
        <w:pStyle w:val="Heading1"/>
        <w:rPr>
          <w:rFonts w:cs="Times New Roman"/>
          <w:color w:val="auto"/>
          <w:szCs w:val="24"/>
        </w:rPr>
      </w:pPr>
      <w:r w:rsidRPr="0059756D">
        <w:rPr>
          <w:rFonts w:cs="Times New Roman"/>
          <w:color w:val="auto"/>
          <w:szCs w:val="24"/>
        </w:rPr>
        <w:t>8. Kesimpulan</w:t>
      </w:r>
    </w:p>
    <w:p w14:paraId="48760745" w14:textId="209AF4E4" w:rsidR="00F87D57" w:rsidRDefault="00A01794" w:rsidP="00CC5DC6">
      <w:pPr>
        <w:spacing w:line="360" w:lineRule="auto"/>
        <w:ind w:left="284" w:firstLine="436"/>
        <w:jc w:val="both"/>
        <w:rPr>
          <w:rFonts w:ascii="Times New Roman" w:hAnsi="Times New Roman" w:cs="Times New Roman"/>
          <w:sz w:val="24"/>
          <w:szCs w:val="24"/>
        </w:rPr>
      </w:pPr>
      <w:r w:rsidRPr="0059756D">
        <w:rPr>
          <w:rFonts w:ascii="Times New Roman" w:hAnsi="Times New Roman" w:cs="Times New Roman"/>
          <w:sz w:val="24"/>
          <w:szCs w:val="24"/>
        </w:rPr>
        <w:t>Penerapan Algoritma Genetika pada penjadwalan imam masjid terbukti efektif dalam mengoptimalkan pembagian tugas dan mengurangi konflik jadwal. Aplikasi ini dapat digunakan sebagai solusi cerdas dan fleksibel yang mudah dioperasikan oleh pengurus masjid.</w:t>
      </w:r>
    </w:p>
    <w:p w14:paraId="73B19FF9" w14:textId="45460F8F" w:rsidR="0059756D" w:rsidRDefault="00CC5DC6" w:rsidP="00CC5DC6">
      <w:pPr>
        <w:pStyle w:val="Heading1"/>
      </w:pPr>
      <w:r>
        <w:t>9. Referensi</w:t>
      </w:r>
    </w:p>
    <w:p w14:paraId="0CB8A60B" w14:textId="77777777" w:rsidR="00CC5DC6" w:rsidRPr="00CC5DC6" w:rsidRDefault="00CC5DC6" w:rsidP="00CC5DC6">
      <w:pPr>
        <w:pStyle w:val="ListParagraph"/>
        <w:numPr>
          <w:ilvl w:val="0"/>
          <w:numId w:val="15"/>
        </w:numPr>
        <w:spacing w:after="0" w:line="360" w:lineRule="auto"/>
        <w:ind w:left="709" w:hanging="283"/>
        <w:jc w:val="both"/>
        <w:rPr>
          <w:rFonts w:ascii="Times New Roman" w:hAnsi="Times New Roman" w:cs="Times New Roman"/>
          <w:sz w:val="24"/>
          <w:szCs w:val="24"/>
        </w:rPr>
      </w:pPr>
      <w:r w:rsidRPr="00CC5DC6">
        <w:rPr>
          <w:rFonts w:ascii="Times New Roman" w:hAnsi="Times New Roman" w:cs="Times New Roman"/>
          <w:sz w:val="24"/>
          <w:szCs w:val="24"/>
        </w:rPr>
        <w:t>Goldberg, D. E. (1989). Genetic Algorithms in Search, Optimization, and Machine Learning. Addison-Wesley.</w:t>
      </w:r>
    </w:p>
    <w:p w14:paraId="6C613A66" w14:textId="46D1FD85" w:rsidR="00CC5DC6" w:rsidRPr="00CC5DC6" w:rsidRDefault="00CC5DC6" w:rsidP="00CC5DC6">
      <w:pPr>
        <w:pStyle w:val="ListParagraph"/>
        <w:numPr>
          <w:ilvl w:val="0"/>
          <w:numId w:val="15"/>
        </w:numPr>
        <w:spacing w:after="0" w:line="360" w:lineRule="auto"/>
        <w:ind w:left="709" w:hanging="283"/>
        <w:jc w:val="both"/>
        <w:rPr>
          <w:rFonts w:ascii="Times New Roman" w:hAnsi="Times New Roman" w:cs="Times New Roman"/>
          <w:sz w:val="24"/>
          <w:szCs w:val="24"/>
        </w:rPr>
      </w:pPr>
      <w:r w:rsidRPr="00CC5DC6">
        <w:rPr>
          <w:rFonts w:ascii="Times New Roman" w:hAnsi="Times New Roman" w:cs="Times New Roman"/>
          <w:sz w:val="24"/>
          <w:szCs w:val="24"/>
        </w:rPr>
        <w:t>Streamlit Documentation. (2025). Streamlit Docs. https://docs.streamlit.io/</w:t>
      </w:r>
    </w:p>
    <w:p w14:paraId="24AB5222" w14:textId="7CD0AAC3" w:rsidR="00CC5DC6" w:rsidRPr="00CC5DC6" w:rsidRDefault="00CC5DC6" w:rsidP="00CC5DC6">
      <w:pPr>
        <w:pStyle w:val="ListParagraph"/>
        <w:numPr>
          <w:ilvl w:val="0"/>
          <w:numId w:val="15"/>
        </w:numPr>
        <w:spacing w:after="0" w:line="360" w:lineRule="auto"/>
        <w:ind w:left="709" w:hanging="283"/>
        <w:jc w:val="both"/>
        <w:rPr>
          <w:rFonts w:ascii="Times New Roman" w:hAnsi="Times New Roman" w:cs="Times New Roman"/>
          <w:sz w:val="24"/>
          <w:szCs w:val="24"/>
        </w:rPr>
      </w:pPr>
      <w:r w:rsidRPr="00CC5DC6">
        <w:rPr>
          <w:rFonts w:ascii="Times New Roman" w:hAnsi="Times New Roman" w:cs="Times New Roman"/>
          <w:sz w:val="24"/>
          <w:szCs w:val="24"/>
        </w:rPr>
        <w:t>ChatGPT. (2025). Optimasi Penjadwalan Imam Masjid Menggunakan Algoritma Genetika.</w:t>
      </w:r>
    </w:p>
    <w:p w14:paraId="3AB0F139" w14:textId="77777777" w:rsidR="00CC5DC6" w:rsidRPr="00CC5DC6" w:rsidRDefault="00CC5DC6" w:rsidP="00CC5DC6">
      <w:pPr>
        <w:pStyle w:val="ListParagraph"/>
        <w:spacing w:after="0" w:line="360" w:lineRule="auto"/>
        <w:ind w:left="709"/>
        <w:jc w:val="both"/>
        <w:rPr>
          <w:rFonts w:ascii="Times New Roman" w:hAnsi="Times New Roman" w:cs="Times New Roman"/>
          <w:sz w:val="24"/>
          <w:szCs w:val="24"/>
        </w:rPr>
      </w:pPr>
    </w:p>
    <w:sectPr w:rsidR="00CC5DC6" w:rsidRPr="00CC5D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8E0165"/>
    <w:multiLevelType w:val="hybridMultilevel"/>
    <w:tmpl w:val="9348B692"/>
    <w:lvl w:ilvl="0" w:tplc="DFF8EDD8">
      <w:start w:val="1"/>
      <w:numFmt w:val="decimal"/>
      <w:lvlText w:val="%1."/>
      <w:lvlJc w:val="left"/>
      <w:pPr>
        <w:ind w:left="720" w:hanging="360"/>
      </w:pPr>
      <w:rPr>
        <w:rFonts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F545946"/>
    <w:multiLevelType w:val="hybridMultilevel"/>
    <w:tmpl w:val="A5B810C8"/>
    <w:lvl w:ilvl="0" w:tplc="3B7ECE7E">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34222F55"/>
    <w:multiLevelType w:val="hybridMultilevel"/>
    <w:tmpl w:val="24B82AEE"/>
    <w:lvl w:ilvl="0" w:tplc="38090003">
      <w:start w:val="1"/>
      <w:numFmt w:val="bullet"/>
      <w:lvlText w:val="o"/>
      <w:lvlJc w:val="left"/>
      <w:pPr>
        <w:ind w:left="1004" w:hanging="360"/>
      </w:pPr>
      <w:rPr>
        <w:rFonts w:ascii="Courier New" w:hAnsi="Courier New" w:cs="Courier New"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2" w15:restartNumberingAfterBreak="0">
    <w:nsid w:val="3A5624F1"/>
    <w:multiLevelType w:val="hybridMultilevel"/>
    <w:tmpl w:val="BCFE0AEE"/>
    <w:lvl w:ilvl="0" w:tplc="3B7ECE7E">
      <w:start w:val="1"/>
      <w:numFmt w:val="decimal"/>
      <w:lvlText w:val="%1)"/>
      <w:lvlJc w:val="left"/>
      <w:pPr>
        <w:ind w:left="2160" w:hanging="360"/>
      </w:pPr>
      <w:rPr>
        <w:b w:val="0"/>
        <w:bCs w:val="0"/>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5ACA3366"/>
    <w:multiLevelType w:val="hybridMultilevel"/>
    <w:tmpl w:val="86C0E5C0"/>
    <w:lvl w:ilvl="0" w:tplc="739A592C">
      <w:start w:val="1"/>
      <w:numFmt w:val="lowerLetter"/>
      <w:lvlText w:val="%1."/>
      <w:lvlJc w:val="left"/>
      <w:pPr>
        <w:ind w:left="720" w:hanging="360"/>
      </w:pPr>
      <w:rPr>
        <w:rFonts w:ascii="Times New Roman" w:hAnsi="Times New Roman" w:cs="Times New Roman" w:hint="default"/>
        <w:b/>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02F2627"/>
    <w:multiLevelType w:val="hybridMultilevel"/>
    <w:tmpl w:val="A4D2914E"/>
    <w:lvl w:ilvl="0" w:tplc="D780F896">
      <w:start w:val="1"/>
      <w:numFmt w:val="decimal"/>
      <w:lvlText w:val="%1."/>
      <w:lvlJc w:val="left"/>
      <w:pPr>
        <w:ind w:left="720" w:hanging="360"/>
      </w:pPr>
      <w:rPr>
        <w:rFonts w:hint="default"/>
        <w:sz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4"/>
  </w:num>
  <w:num w:numId="11">
    <w:abstractNumId w:val="9"/>
  </w:num>
  <w:num w:numId="12">
    <w:abstractNumId w:val="13"/>
  </w:num>
  <w:num w:numId="13">
    <w:abstractNumId w:val="10"/>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6214"/>
    <w:rsid w:val="00034616"/>
    <w:rsid w:val="0006063C"/>
    <w:rsid w:val="0015074B"/>
    <w:rsid w:val="0029639D"/>
    <w:rsid w:val="002B168C"/>
    <w:rsid w:val="00326F90"/>
    <w:rsid w:val="004E7E23"/>
    <w:rsid w:val="0059756D"/>
    <w:rsid w:val="00781CEA"/>
    <w:rsid w:val="008F3289"/>
    <w:rsid w:val="0091561F"/>
    <w:rsid w:val="00A01794"/>
    <w:rsid w:val="00AA1D8D"/>
    <w:rsid w:val="00AF1BA9"/>
    <w:rsid w:val="00B47730"/>
    <w:rsid w:val="00CB0664"/>
    <w:rsid w:val="00CC5DC6"/>
    <w:rsid w:val="00D40293"/>
    <w:rsid w:val="00F87D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A10FD2"/>
  <w14:defaultImageDpi w14:val="300"/>
  <w15:docId w15:val="{756E0F91-93ED-41F7-9AC0-39AF84764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AF1BA9"/>
    <w:pPr>
      <w:keepNext/>
      <w:keepLines/>
      <w:spacing w:before="480" w:after="0" w:line="360" w:lineRule="auto"/>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AF1BA9"/>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0293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7</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syifafatimah0308@gmail.com</cp:lastModifiedBy>
  <cp:revision>19</cp:revision>
  <dcterms:created xsi:type="dcterms:W3CDTF">2013-12-23T23:15:00Z</dcterms:created>
  <dcterms:modified xsi:type="dcterms:W3CDTF">2025-08-08T05:26:00Z</dcterms:modified>
  <cp:category/>
</cp:coreProperties>
</file>